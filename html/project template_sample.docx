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EC5C" w14:textId="45820A58" w:rsidR="00D3219A" w:rsidRDefault="001800BC">
      <w:pPr>
        <w:spacing w:before="72" w:after="6" w:line="376" w:lineRule="auto"/>
        <w:ind w:left="2789" w:right="2569" w:firstLine="26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CHITKARA UNIVERSITY</w:t>
      </w:r>
      <w:r>
        <w:rPr>
          <w:b/>
          <w:sz w:val="28"/>
          <w:szCs w:val="28"/>
        </w:rPr>
        <w:t xml:space="preserve"> </w:t>
      </w:r>
    </w:p>
    <w:p w14:paraId="28D3B21A" w14:textId="49417DD5" w:rsidR="000839BC" w:rsidRDefault="000839BC">
      <w:pPr>
        <w:spacing w:before="72" w:after="6" w:line="376" w:lineRule="auto"/>
        <w:ind w:left="2789" w:right="2569" w:firstLine="26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Project Name: ElectroHub</w:t>
      </w:r>
    </w:p>
    <w:p w14:paraId="392BEC5D" w14:textId="77777777" w:rsidR="00D3219A" w:rsidRDefault="001800BC">
      <w:pPr>
        <w:spacing w:line="276" w:lineRule="auto"/>
        <w:rPr>
          <w:rFonts w:ascii="Arial" w:eastAsia="Arial" w:hAnsi="Arial" w:cs="Arial"/>
          <w:color w:val="C0504D" w:themeColor="accent2"/>
          <w:lang w:val="en-GB"/>
        </w:rPr>
      </w:pPr>
      <w:r>
        <w:rPr>
          <w:rFonts w:ascii="Arial" w:eastAsia="Arial" w:hAnsi="Arial" w:cs="Arial"/>
          <w:color w:val="C0504D" w:themeColor="accent2"/>
          <w:lang w:val="en-GB"/>
        </w:rPr>
        <w:t xml:space="preserve">*One report /group is to be submitted. </w:t>
      </w:r>
    </w:p>
    <w:tbl>
      <w:tblPr>
        <w:tblStyle w:val="Style16"/>
        <w:tblW w:w="97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2"/>
        <w:gridCol w:w="123"/>
        <w:gridCol w:w="2889"/>
        <w:gridCol w:w="2890"/>
        <w:gridCol w:w="124"/>
      </w:tblGrid>
      <w:tr w:rsidR="00D3219A" w14:paraId="392BEC60" w14:textId="77777777">
        <w:trPr>
          <w:trHeight w:val="556"/>
        </w:trPr>
        <w:tc>
          <w:tcPr>
            <w:tcW w:w="3702" w:type="dxa"/>
          </w:tcPr>
          <w:p w14:paraId="392BEC5E" w14:textId="78F33D43" w:rsidR="00D3219A" w:rsidRPr="00903A1C" w:rsidRDefault="001800BC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 w:rsidRPr="00903A1C">
              <w:rPr>
                <w:color w:val="000000"/>
                <w:sz w:val="24"/>
                <w:szCs w:val="24"/>
              </w:rPr>
              <w:t>Group</w:t>
            </w:r>
            <w:r w:rsidR="00903A1C" w:rsidRPr="00903A1C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7A058D">
              <w:rPr>
                <w:bCs/>
                <w:color w:val="000000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6026" w:type="dxa"/>
            <w:gridSpan w:val="4"/>
          </w:tcPr>
          <w:p w14:paraId="392BEC5F" w14:textId="380F58B6" w:rsidR="00D3219A" w:rsidRDefault="00903A1C">
            <w:pPr>
              <w:spacing w:before="1"/>
              <w:ind w:left="107"/>
              <w:rPr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b/>
                <w:color w:val="000000"/>
                <w:sz w:val="24"/>
                <w:szCs w:val="24"/>
                <w:lang w:val="en-GB"/>
              </w:rPr>
              <w:t>10</w:t>
            </w:r>
          </w:p>
        </w:tc>
      </w:tr>
      <w:tr w:rsidR="00D3219A" w14:paraId="392BEC64" w14:textId="77777777">
        <w:trPr>
          <w:trHeight w:val="870"/>
        </w:trPr>
        <w:tc>
          <w:tcPr>
            <w:tcW w:w="3702" w:type="dxa"/>
          </w:tcPr>
          <w:p w14:paraId="392BEC61" w14:textId="77777777" w:rsidR="00D3219A" w:rsidRDefault="001800BC">
            <w:pP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026" w:type="dxa"/>
            <w:gridSpan w:val="4"/>
          </w:tcPr>
          <w:p w14:paraId="392BEC62" w14:textId="6F57BADD" w:rsidR="00D3219A" w:rsidRDefault="00903A1C">
            <w:pPr>
              <w:spacing w:before="11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  ElectroHub.com</w:t>
            </w:r>
          </w:p>
          <w:p w14:paraId="392BEC63" w14:textId="77777777" w:rsidR="00D3219A" w:rsidRDefault="00D3219A">
            <w:pPr>
              <w:ind w:left="107"/>
              <w:rPr>
                <w:color w:val="000000"/>
                <w:sz w:val="24"/>
                <w:szCs w:val="24"/>
              </w:rPr>
            </w:pPr>
          </w:p>
        </w:tc>
      </w:tr>
      <w:tr w:rsidR="00D3219A" w14:paraId="392BEC67" w14:textId="77777777">
        <w:trPr>
          <w:trHeight w:val="770"/>
        </w:trPr>
        <w:tc>
          <w:tcPr>
            <w:tcW w:w="3702" w:type="dxa"/>
          </w:tcPr>
          <w:p w14:paraId="392BEC65" w14:textId="77777777" w:rsidR="00D3219A" w:rsidRDefault="001800BC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6026" w:type="dxa"/>
            <w:gridSpan w:val="4"/>
          </w:tcPr>
          <w:p w14:paraId="392BEC66" w14:textId="762FE13B" w:rsidR="00D3219A" w:rsidRDefault="00903A1C">
            <w:pP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Heman Bhullar</w:t>
            </w:r>
          </w:p>
        </w:tc>
      </w:tr>
      <w:tr w:rsidR="00D3219A" w14:paraId="392BEC6A" w14:textId="77777777">
        <w:trPr>
          <w:trHeight w:val="290"/>
        </w:trPr>
        <w:tc>
          <w:tcPr>
            <w:tcW w:w="3702" w:type="dxa"/>
            <w:vMerge w:val="restart"/>
          </w:tcPr>
          <w:p w14:paraId="392BEC68" w14:textId="77777777" w:rsidR="00D3219A" w:rsidRDefault="001800BC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6026" w:type="dxa"/>
            <w:gridSpan w:val="4"/>
          </w:tcPr>
          <w:p w14:paraId="392BEC69" w14:textId="77777777" w:rsidR="00D3219A" w:rsidRDefault="00D3219A">
            <w:pPr>
              <w:rPr>
                <w:color w:val="000000"/>
                <w:sz w:val="20"/>
                <w:szCs w:val="20"/>
              </w:rPr>
            </w:pPr>
          </w:p>
        </w:tc>
      </w:tr>
      <w:tr w:rsidR="00D3219A" w14:paraId="392BEC70" w14:textId="77777777">
        <w:trPr>
          <w:trHeight w:val="289"/>
        </w:trPr>
        <w:tc>
          <w:tcPr>
            <w:tcW w:w="3702" w:type="dxa"/>
            <w:vMerge/>
          </w:tcPr>
          <w:p w14:paraId="392BEC6B" w14:textId="77777777" w:rsidR="00D3219A" w:rsidRDefault="00D3219A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 w:val="restart"/>
            <w:tcBorders>
              <w:top w:val="nil"/>
            </w:tcBorders>
          </w:tcPr>
          <w:p w14:paraId="392BEC6C" w14:textId="77777777" w:rsidR="00D3219A" w:rsidRDefault="00D3219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14:paraId="392BEC6D" w14:textId="77777777" w:rsidR="00D3219A" w:rsidRDefault="001800BC">
            <w:pPr>
              <w:spacing w:line="256" w:lineRule="auto"/>
              <w:ind w:left="58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Student/rollno</w:t>
            </w:r>
          </w:p>
        </w:tc>
        <w:tc>
          <w:tcPr>
            <w:tcW w:w="2890" w:type="dxa"/>
          </w:tcPr>
          <w:p w14:paraId="392BEC6E" w14:textId="77777777" w:rsidR="00D3219A" w:rsidRDefault="001800BC">
            <w:pPr>
              <w:spacing w:line="256" w:lineRule="auto"/>
              <w:ind w:left="2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/ Role Allotted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392BEC6F" w14:textId="77777777" w:rsidR="00D3219A" w:rsidRDefault="00D3219A">
            <w:pPr>
              <w:rPr>
                <w:color w:val="000000"/>
                <w:sz w:val="20"/>
                <w:szCs w:val="20"/>
              </w:rPr>
            </w:pPr>
          </w:p>
        </w:tc>
      </w:tr>
      <w:tr w:rsidR="00D3219A" w14:paraId="392BEC76" w14:textId="77777777">
        <w:trPr>
          <w:trHeight w:val="294"/>
        </w:trPr>
        <w:tc>
          <w:tcPr>
            <w:tcW w:w="3702" w:type="dxa"/>
            <w:vMerge/>
          </w:tcPr>
          <w:p w14:paraId="392BEC71" w14:textId="77777777" w:rsidR="00D3219A" w:rsidRDefault="00D3219A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392BEC72" w14:textId="77777777" w:rsidR="00D3219A" w:rsidRDefault="00D3219A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392BEC73" w14:textId="21BB1D35" w:rsidR="00D3219A" w:rsidRDefault="00903A1C">
            <w:pPr>
              <w:spacing w:line="274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Heman/2110990604</w:t>
            </w:r>
          </w:p>
        </w:tc>
        <w:tc>
          <w:tcPr>
            <w:tcW w:w="2890" w:type="dxa"/>
          </w:tcPr>
          <w:p w14:paraId="392BEC74" w14:textId="643404B4" w:rsidR="00D3219A" w:rsidRDefault="002C04B9">
            <w:pPr>
              <w:spacing w:before="1" w:line="276" w:lineRule="auto"/>
              <w:ind w:right="36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Payment page, Home page, Mobile page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392BEC75" w14:textId="77777777" w:rsidR="00D3219A" w:rsidRDefault="00D3219A">
            <w:pPr>
              <w:rPr>
                <w:color w:val="000000"/>
                <w:sz w:val="24"/>
                <w:szCs w:val="24"/>
              </w:rPr>
            </w:pPr>
          </w:p>
        </w:tc>
      </w:tr>
      <w:tr w:rsidR="00D3219A" w14:paraId="392BEC7C" w14:textId="77777777">
        <w:trPr>
          <w:trHeight w:val="289"/>
        </w:trPr>
        <w:tc>
          <w:tcPr>
            <w:tcW w:w="3702" w:type="dxa"/>
            <w:vMerge/>
          </w:tcPr>
          <w:p w14:paraId="392BEC77" w14:textId="77777777" w:rsidR="00D3219A" w:rsidRDefault="00D3219A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392BEC78" w14:textId="77777777" w:rsidR="00D3219A" w:rsidRDefault="00D3219A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14:paraId="392BEC79" w14:textId="365E7966" w:rsidR="00D3219A" w:rsidRDefault="00903A1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Janinder/2110990666</w:t>
            </w:r>
          </w:p>
        </w:tc>
        <w:tc>
          <w:tcPr>
            <w:tcW w:w="2890" w:type="dxa"/>
          </w:tcPr>
          <w:p w14:paraId="392BEC7A" w14:textId="0905A174" w:rsidR="00D3219A" w:rsidRDefault="002C04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Accessories page, About us page, Our page logo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392BEC7B" w14:textId="77777777" w:rsidR="00D3219A" w:rsidRDefault="00D3219A">
            <w:pPr>
              <w:rPr>
                <w:color w:val="000000"/>
                <w:sz w:val="20"/>
                <w:szCs w:val="20"/>
              </w:rPr>
            </w:pPr>
          </w:p>
        </w:tc>
      </w:tr>
      <w:tr w:rsidR="00D3219A" w14:paraId="392BEC82" w14:textId="77777777">
        <w:trPr>
          <w:trHeight w:val="289"/>
        </w:trPr>
        <w:tc>
          <w:tcPr>
            <w:tcW w:w="3702" w:type="dxa"/>
            <w:vMerge/>
          </w:tcPr>
          <w:p w14:paraId="392BEC7D" w14:textId="77777777" w:rsidR="00D3219A" w:rsidRDefault="00D3219A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392BEC7E" w14:textId="77777777" w:rsidR="00D3219A" w:rsidRDefault="00D3219A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392BEC7F" w14:textId="1EB1AF5B" w:rsidR="00D3219A" w:rsidRDefault="00903A1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Vidit/2110991870</w:t>
            </w:r>
          </w:p>
        </w:tc>
        <w:tc>
          <w:tcPr>
            <w:tcW w:w="2890" w:type="dxa"/>
          </w:tcPr>
          <w:p w14:paraId="392BEC80" w14:textId="3574944A" w:rsidR="00D3219A" w:rsidRDefault="002C04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Animations And Media to the pages</w:t>
            </w:r>
            <w:r w:rsidR="00851687">
              <w:rPr>
                <w:color w:val="000000"/>
                <w:sz w:val="20"/>
                <w:szCs w:val="20"/>
              </w:rPr>
              <w:t xml:space="preserve">, payment gateway 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392BEC81" w14:textId="77777777" w:rsidR="00D3219A" w:rsidRDefault="00D3219A">
            <w:pPr>
              <w:rPr>
                <w:color w:val="000000"/>
                <w:sz w:val="20"/>
                <w:szCs w:val="20"/>
              </w:rPr>
            </w:pPr>
          </w:p>
        </w:tc>
      </w:tr>
      <w:tr w:rsidR="00D3219A" w14:paraId="392BEC88" w14:textId="77777777">
        <w:trPr>
          <w:trHeight w:val="364"/>
        </w:trPr>
        <w:tc>
          <w:tcPr>
            <w:tcW w:w="3702" w:type="dxa"/>
            <w:vMerge/>
          </w:tcPr>
          <w:p w14:paraId="392BEC83" w14:textId="77777777" w:rsidR="00D3219A" w:rsidRDefault="00D3219A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392BEC84" w14:textId="77777777" w:rsidR="00D3219A" w:rsidRDefault="00D3219A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392BEC85" w14:textId="30B0094A" w:rsidR="00851687" w:rsidRDefault="00903A1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Harsh/2110990566</w:t>
            </w:r>
          </w:p>
        </w:tc>
        <w:tc>
          <w:tcPr>
            <w:tcW w:w="2890" w:type="dxa"/>
          </w:tcPr>
          <w:p w14:paraId="392BEC86" w14:textId="19E5F55A" w:rsidR="00851687" w:rsidRDefault="002C04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TVs and Home page</w:t>
            </w:r>
          </w:p>
        </w:tc>
        <w:tc>
          <w:tcPr>
            <w:tcW w:w="124" w:type="dxa"/>
            <w:tcBorders>
              <w:top w:val="nil"/>
              <w:bottom w:val="nil"/>
            </w:tcBorders>
          </w:tcPr>
          <w:p w14:paraId="392BEC87" w14:textId="26023CC9" w:rsidR="00851687" w:rsidRDefault="00851687">
            <w:pPr>
              <w:rPr>
                <w:color w:val="000000"/>
                <w:sz w:val="20"/>
                <w:szCs w:val="20"/>
              </w:rPr>
            </w:pPr>
          </w:p>
        </w:tc>
      </w:tr>
      <w:tr w:rsidR="00D3219A" w14:paraId="392BEC8C" w14:textId="77777777">
        <w:trPr>
          <w:trHeight w:val="1560"/>
        </w:trPr>
        <w:tc>
          <w:tcPr>
            <w:tcW w:w="3702" w:type="dxa"/>
          </w:tcPr>
          <w:p w14:paraId="392BEC89" w14:textId="77777777" w:rsidR="00D3219A" w:rsidRDefault="001800BC">
            <w:pPr>
              <w:spacing w:line="237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 level Approach to be followed:</w:t>
            </w:r>
          </w:p>
          <w:p w14:paraId="7BAB748F" w14:textId="77777777" w:rsidR="00D3219A" w:rsidRDefault="001800BC">
            <w:pPr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6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  <w:p w14:paraId="392BEC8A" w14:textId="75E56047" w:rsidR="00930253" w:rsidRDefault="00930253" w:rsidP="00930253">
            <w:pPr>
              <w:tabs>
                <w:tab w:val="left" w:pos="828"/>
                <w:tab w:val="left" w:pos="829"/>
              </w:tabs>
              <w:ind w:left="828" w:right="665"/>
              <w:rPr>
                <w:color w:val="000000"/>
                <w:sz w:val="24"/>
                <w:szCs w:val="24"/>
              </w:rPr>
            </w:pPr>
          </w:p>
        </w:tc>
        <w:tc>
          <w:tcPr>
            <w:tcW w:w="6026" w:type="dxa"/>
            <w:gridSpan w:val="4"/>
            <w:tcBorders>
              <w:top w:val="single" w:sz="4" w:space="0" w:color="000000"/>
            </w:tcBorders>
          </w:tcPr>
          <w:p w14:paraId="3E4170BB" w14:textId="77777777" w:rsidR="00930253" w:rsidRDefault="00930253" w:rsidP="0093025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allows the user to buy electronic gadgets very easily and securely.</w:t>
            </w:r>
          </w:p>
          <w:p w14:paraId="232B8E52" w14:textId="77777777" w:rsidR="00930253" w:rsidRDefault="00384422" w:rsidP="0093025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Help/Query page for assistance.</w:t>
            </w:r>
          </w:p>
          <w:p w14:paraId="392BEC8B" w14:textId="4D9197A0" w:rsidR="00384422" w:rsidRPr="00930253" w:rsidRDefault="00384422" w:rsidP="0093025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gateway supported by secured various methods.</w:t>
            </w:r>
          </w:p>
        </w:tc>
      </w:tr>
      <w:tr w:rsidR="00D3219A" w14:paraId="392BEC91" w14:textId="77777777">
        <w:trPr>
          <w:trHeight w:val="1655"/>
        </w:trPr>
        <w:tc>
          <w:tcPr>
            <w:tcW w:w="3702" w:type="dxa"/>
          </w:tcPr>
          <w:p w14:paraId="392BEC8D" w14:textId="77777777" w:rsidR="00D3219A" w:rsidRDefault="001800BC">
            <w:pPr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Lower level Approach to be followed:</w:t>
            </w:r>
          </w:p>
          <w:p w14:paraId="392BEC8E" w14:textId="77777777" w:rsidR="00D3219A" w:rsidRDefault="001800BC">
            <w:pPr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026" w:type="dxa"/>
            <w:gridSpan w:val="4"/>
          </w:tcPr>
          <w:p w14:paraId="392BEC8F" w14:textId="10714806" w:rsidR="00D3219A" w:rsidRDefault="001E10E1" w:rsidP="00384422">
            <w:pPr>
              <w:pStyle w:val="ListParagraph"/>
              <w:numPr>
                <w:ilvl w:val="0"/>
                <w:numId w:val="2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Through this project, we aim to provide good products at cheap prices.</w:t>
            </w:r>
          </w:p>
          <w:p w14:paraId="64E4B930" w14:textId="0551B7AB" w:rsidR="001E10E1" w:rsidRDefault="001E10E1" w:rsidP="00384422">
            <w:pPr>
              <w:pStyle w:val="ListParagraph"/>
              <w:numPr>
                <w:ilvl w:val="0"/>
                <w:numId w:val="2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 provide a secured payment gateway for the customers.</w:t>
            </w:r>
          </w:p>
          <w:p w14:paraId="2AFFCC5A" w14:textId="0965D36E" w:rsidR="001E10E1" w:rsidRPr="00384422" w:rsidRDefault="001E10E1" w:rsidP="00384422">
            <w:pPr>
              <w:pStyle w:val="ListParagraph"/>
              <w:numPr>
                <w:ilvl w:val="0"/>
                <w:numId w:val="2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 provide customers a platform to raise</w:t>
            </w:r>
            <w:r w:rsidR="003B6FA1">
              <w:rPr>
                <w:color w:val="000000"/>
                <w:sz w:val="24"/>
                <w:szCs w:val="24"/>
              </w:rPr>
              <w:t xml:space="preserve"> their issues and problems.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380E2CB" w14:textId="4D609F38" w:rsidR="00384422" w:rsidRPr="00384422" w:rsidRDefault="00384422" w:rsidP="00384422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</w:t>
            </w:r>
          </w:p>
          <w:p w14:paraId="392BEC90" w14:textId="77777777" w:rsidR="00D3219A" w:rsidRDefault="001800BC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</w:tc>
      </w:tr>
      <w:tr w:rsidR="00D3219A" w14:paraId="392BEC95" w14:textId="77777777">
        <w:trPr>
          <w:trHeight w:val="1727"/>
        </w:trPr>
        <w:tc>
          <w:tcPr>
            <w:tcW w:w="3702" w:type="dxa"/>
          </w:tcPr>
          <w:p w14:paraId="392BEC92" w14:textId="77777777" w:rsidR="00D3219A" w:rsidRDefault="001800BC">
            <w:pPr>
              <w:spacing w:before="3" w:line="237" w:lineRule="auto"/>
              <w:ind w:left="108" w:right="3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Advantage of the project with applicability:</w:t>
            </w:r>
          </w:p>
          <w:p w14:paraId="392BEC93" w14:textId="77777777" w:rsidR="00D3219A" w:rsidRDefault="001800BC">
            <w:pPr>
              <w:spacing w:before="1"/>
              <w:ind w:left="108" w:right="133"/>
              <w:rPr>
                <w:color w:val="000000"/>
                <w:sz w:val="24"/>
                <w:szCs w:val="24"/>
              </w:rPr>
            </w:pPr>
            <w:r w:rsidRPr="00596EC4">
              <w:rPr>
                <w:color w:val="000000"/>
                <w:sz w:val="24"/>
                <w:szCs w:val="24"/>
              </w:rPr>
              <w:t>Highlight the unique feature(s) of the project if any</w:t>
            </w:r>
          </w:p>
        </w:tc>
        <w:tc>
          <w:tcPr>
            <w:tcW w:w="6026" w:type="dxa"/>
            <w:gridSpan w:val="4"/>
          </w:tcPr>
          <w:p w14:paraId="450C7772" w14:textId="77777777" w:rsidR="003B6FA1" w:rsidRDefault="003B6FA1" w:rsidP="003B6FA1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Quick and easy mode for buying good products at efficient prices.</w:t>
            </w:r>
          </w:p>
          <w:p w14:paraId="21157193" w14:textId="77777777" w:rsidR="003B6FA1" w:rsidRDefault="003B6FA1" w:rsidP="003B6FA1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Online cancellation of your order is available.</w:t>
            </w:r>
          </w:p>
          <w:p w14:paraId="392BEC94" w14:textId="7D4C0BDB" w:rsidR="003B6FA1" w:rsidRPr="003B6FA1" w:rsidRDefault="003B6FA1" w:rsidP="003B6FA1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Personal verified accounts are created.</w:t>
            </w:r>
          </w:p>
        </w:tc>
      </w:tr>
    </w:tbl>
    <w:p w14:paraId="392BEC96" w14:textId="77777777" w:rsidR="00D3219A" w:rsidRDefault="00D3219A">
      <w:pPr>
        <w:spacing w:before="72" w:after="6" w:line="376" w:lineRule="auto"/>
        <w:ind w:left="2789" w:right="2569" w:firstLine="263"/>
        <w:rPr>
          <w:sz w:val="28"/>
          <w:szCs w:val="28"/>
        </w:rPr>
        <w:sectPr w:rsidR="00D3219A">
          <w:footerReference w:type="default" r:id="rId10"/>
          <w:pgSz w:w="11910" w:h="16840"/>
          <w:pgMar w:top="620" w:right="1360" w:bottom="1200" w:left="1220" w:header="720" w:footer="1008" w:gutter="0"/>
          <w:pgNumType w:start="1"/>
          <w:cols w:space="720"/>
        </w:sectPr>
      </w:pPr>
    </w:p>
    <w:p w14:paraId="392BEC97" w14:textId="77777777" w:rsidR="00D3219A" w:rsidRDefault="00D3219A">
      <w:pPr>
        <w:spacing w:line="276" w:lineRule="auto"/>
        <w:rPr>
          <w:sz w:val="28"/>
          <w:szCs w:val="28"/>
        </w:rPr>
      </w:pPr>
    </w:p>
    <w:tbl>
      <w:tblPr>
        <w:tblStyle w:val="Style17"/>
        <w:tblW w:w="9217" w:type="dxa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820"/>
      </w:tblGrid>
      <w:tr w:rsidR="00D3219A" w14:paraId="392BECB6" w14:textId="77777777">
        <w:trPr>
          <w:trHeight w:val="1265"/>
        </w:trPr>
        <w:tc>
          <w:tcPr>
            <w:tcW w:w="3397" w:type="dxa"/>
          </w:tcPr>
          <w:p w14:paraId="392BEC98" w14:textId="77777777" w:rsidR="00D3219A" w:rsidRDefault="00D3219A">
            <w:pPr>
              <w:spacing w:before="2"/>
              <w:rPr>
                <w:color w:val="000000"/>
                <w:sz w:val="23"/>
                <w:szCs w:val="23"/>
              </w:rPr>
            </w:pPr>
          </w:p>
          <w:p w14:paraId="392BEC99" w14:textId="77777777" w:rsidR="00D3219A" w:rsidRDefault="001800BC">
            <w:pPr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Schedule for implementing the use case:</w:t>
            </w:r>
          </w:p>
          <w:p w14:paraId="392BEC9A" w14:textId="77777777" w:rsidR="00D3219A" w:rsidRDefault="001800BC">
            <w:pPr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Tentative Date of Completion of Expected Deliverables</w:t>
            </w:r>
          </w:p>
        </w:tc>
        <w:tc>
          <w:tcPr>
            <w:tcW w:w="5820" w:type="dxa"/>
          </w:tcPr>
          <w:p w14:paraId="392BEC9B" w14:textId="77777777" w:rsidR="00D3219A" w:rsidRDefault="00D3219A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Style w:val="Style18"/>
              <w:tblW w:w="795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9"/>
              <w:gridCol w:w="1984"/>
              <w:gridCol w:w="4132"/>
            </w:tblGrid>
            <w:tr w:rsidR="00D3219A" w14:paraId="392BECA0" w14:textId="77777777" w:rsidTr="004D2AB4">
              <w:trPr>
                <w:trHeight w:val="552"/>
              </w:trPr>
              <w:tc>
                <w:tcPr>
                  <w:tcW w:w="1839" w:type="dxa"/>
                </w:tcPr>
                <w:p w14:paraId="392BEC9C" w14:textId="77777777" w:rsidR="00D3219A" w:rsidRDefault="001800BC">
                  <w:pPr>
                    <w:ind w:left="74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Use-case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000000"/>
                  </w:tcBorders>
                </w:tcPr>
                <w:p w14:paraId="392BEC9D" w14:textId="77777777" w:rsidR="00D3219A" w:rsidRDefault="001800BC">
                  <w:pPr>
                    <w:spacing w:before="5" w:line="274" w:lineRule="auto"/>
                    <w:ind w:leftChars="109" w:left="722" w:right="420" w:hangingChars="200" w:hanging="482"/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  <w:t>Developed By</w:t>
                  </w:r>
                </w:p>
              </w:tc>
              <w:tc>
                <w:tcPr>
                  <w:tcW w:w="4132" w:type="dxa"/>
                </w:tcPr>
                <w:p w14:paraId="392BEC9E" w14:textId="77777777" w:rsidR="00D3219A" w:rsidRDefault="001800BC" w:rsidP="004D2AB4">
                  <w:pPr>
                    <w:spacing w:before="5" w:line="274" w:lineRule="auto"/>
                    <w:ind w:right="42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Expected Date</w:t>
                  </w:r>
                </w:p>
                <w:p w14:paraId="392BEC9F" w14:textId="77777777" w:rsidR="00D3219A" w:rsidRDefault="001800BC" w:rsidP="004D2AB4">
                  <w:pPr>
                    <w:spacing w:before="5" w:line="274" w:lineRule="auto"/>
                    <w:ind w:right="42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of Completion</w:t>
                  </w:r>
                </w:p>
              </w:tc>
            </w:tr>
            <w:tr w:rsidR="00D3219A" w14:paraId="392BECA4" w14:textId="77777777" w:rsidTr="004D2AB4">
              <w:trPr>
                <w:trHeight w:val="275"/>
              </w:trPr>
              <w:tc>
                <w:tcPr>
                  <w:tcW w:w="1839" w:type="dxa"/>
                </w:tcPr>
                <w:p w14:paraId="7EF88559" w14:textId="77777777" w:rsidR="00D3219A" w:rsidRDefault="00EC1DDF" w:rsidP="00EC1DDF">
                  <w:pPr>
                    <w:spacing w:line="255" w:lineRule="auto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Team creation</w:t>
                  </w:r>
                  <w:r w:rsidR="004D2AB4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</w:rPr>
                    <w:t>and</w:t>
                  </w:r>
                  <w:r w:rsidR="004D2AB4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</w:rPr>
                    <w:t>Topic discussion</w:t>
                  </w:r>
                  <w:r w:rsidR="006F160A">
                    <w:rPr>
                      <w:color w:val="000000"/>
                      <w:sz w:val="24"/>
                      <w:szCs w:val="24"/>
                    </w:rPr>
                    <w:t>,</w:t>
                  </w:r>
                </w:p>
                <w:p w14:paraId="392BECA1" w14:textId="71333FC1" w:rsidR="006F160A" w:rsidRDefault="006F160A" w:rsidP="00EC1DDF">
                  <w:pPr>
                    <w:spacing w:line="255" w:lineRule="auto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Basic layouts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</w:tcPr>
                <w:p w14:paraId="1BA50C79" w14:textId="535F83D3" w:rsidR="00EC1DDF" w:rsidRDefault="00EC1DDF" w:rsidP="00EC1DDF">
                  <w:pPr>
                    <w:spacing w:line="255" w:lineRule="auto"/>
                    <w:ind w:right="1097"/>
                    <w:jc w:val="both"/>
                    <w:rPr>
                      <w:color w:val="000000"/>
                    </w:rPr>
                  </w:pPr>
                  <w:r w:rsidRPr="004D2AB4">
                    <w:rPr>
                      <w:color w:val="000000"/>
                    </w:rPr>
                    <w:t>Heman Janinder</w:t>
                  </w:r>
                </w:p>
                <w:p w14:paraId="6CE1A036" w14:textId="77777777" w:rsidR="004D2AB4" w:rsidRDefault="004D2AB4" w:rsidP="00EC1DDF">
                  <w:pPr>
                    <w:spacing w:line="255" w:lineRule="auto"/>
                    <w:ind w:right="1097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Vidit </w:t>
                  </w:r>
                </w:p>
                <w:p w14:paraId="392BECA2" w14:textId="34F33BC3" w:rsidR="004D2AB4" w:rsidRPr="004D2AB4" w:rsidRDefault="004D2AB4" w:rsidP="00EC1DDF">
                  <w:pPr>
                    <w:spacing w:line="255" w:lineRule="auto"/>
                    <w:ind w:right="1097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Harsh</w:t>
                  </w:r>
                </w:p>
              </w:tc>
              <w:tc>
                <w:tcPr>
                  <w:tcW w:w="4132" w:type="dxa"/>
                </w:tcPr>
                <w:p w14:paraId="32B80365" w14:textId="11EB9C52" w:rsidR="00D3219A" w:rsidRDefault="004D2AB4" w:rsidP="004D2AB4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   </w:t>
                  </w:r>
                  <w:r w:rsidR="005026C5">
                    <w:rPr>
                      <w:color w:val="000000"/>
                      <w:sz w:val="24"/>
                      <w:szCs w:val="24"/>
                    </w:rPr>
                    <w:t>3</w:t>
                  </w:r>
                  <w:r>
                    <w:rPr>
                      <w:color w:val="000000"/>
                      <w:sz w:val="24"/>
                      <w:szCs w:val="24"/>
                    </w:rPr>
                    <w:t>days</w:t>
                  </w:r>
                </w:p>
                <w:p w14:paraId="392BECA3" w14:textId="06241EA3" w:rsidR="004D2AB4" w:rsidRDefault="004D2AB4" w:rsidP="004D2AB4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4D2AB4" w14:paraId="392BECA8" w14:textId="77777777" w:rsidTr="004D2AB4">
              <w:trPr>
                <w:trHeight w:val="275"/>
              </w:trPr>
              <w:tc>
                <w:tcPr>
                  <w:tcW w:w="1839" w:type="dxa"/>
                </w:tcPr>
                <w:p w14:paraId="392BECA5" w14:textId="4B677D7E" w:rsidR="004D2AB4" w:rsidRDefault="006F160A" w:rsidP="004D2AB4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TVs and Home page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</w:tcBorders>
                </w:tcPr>
                <w:p w14:paraId="392BECA6" w14:textId="25459CA5" w:rsidR="004D2AB4" w:rsidRDefault="004D2AB4" w:rsidP="004D2AB4">
                  <w:pPr>
                    <w:tabs>
                      <w:tab w:val="left" w:pos="1090"/>
                    </w:tabs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Harsh</w:t>
                  </w:r>
                </w:p>
              </w:tc>
              <w:tc>
                <w:tcPr>
                  <w:tcW w:w="4132" w:type="dxa"/>
                </w:tcPr>
                <w:p w14:paraId="392BECA7" w14:textId="08597F55" w:rsidR="004D2AB4" w:rsidRDefault="004D2AB4" w:rsidP="004D2AB4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   </w:t>
                  </w:r>
                  <w:r w:rsidR="006F160A">
                    <w:rPr>
                      <w:color w:val="000000"/>
                      <w:sz w:val="24"/>
                      <w:szCs w:val="24"/>
                    </w:rPr>
                    <w:t>4</w:t>
                  </w:r>
                  <w:r>
                    <w:rPr>
                      <w:color w:val="000000"/>
                      <w:sz w:val="24"/>
                      <w:szCs w:val="24"/>
                    </w:rPr>
                    <w:t>days</w:t>
                  </w:r>
                </w:p>
              </w:tc>
            </w:tr>
            <w:tr w:rsidR="004D2AB4" w14:paraId="392BECAC" w14:textId="77777777" w:rsidTr="004D2AB4">
              <w:trPr>
                <w:trHeight w:val="275"/>
              </w:trPr>
              <w:tc>
                <w:tcPr>
                  <w:tcW w:w="1839" w:type="dxa"/>
                </w:tcPr>
                <w:p w14:paraId="392BECA9" w14:textId="7B707323" w:rsidR="004D2AB4" w:rsidRDefault="004D2AB4" w:rsidP="004D2AB4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Animations</w:t>
                  </w:r>
                </w:p>
              </w:tc>
              <w:tc>
                <w:tcPr>
                  <w:tcW w:w="1984" w:type="dxa"/>
                </w:tcPr>
                <w:p w14:paraId="392BECAA" w14:textId="3BAD726D" w:rsidR="004D2AB4" w:rsidRDefault="004D2AB4" w:rsidP="004D2AB4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Vidit</w:t>
                  </w:r>
                </w:p>
              </w:tc>
              <w:tc>
                <w:tcPr>
                  <w:tcW w:w="4132" w:type="dxa"/>
                </w:tcPr>
                <w:p w14:paraId="392BECAB" w14:textId="04C9B171" w:rsidR="004D2AB4" w:rsidRDefault="004D2AB4" w:rsidP="004D2AB4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   4days</w:t>
                  </w:r>
                </w:p>
              </w:tc>
            </w:tr>
            <w:tr w:rsidR="004D2AB4" w14:paraId="392BECB0" w14:textId="77777777" w:rsidTr="006F160A">
              <w:trPr>
                <w:trHeight w:val="275"/>
              </w:trPr>
              <w:tc>
                <w:tcPr>
                  <w:tcW w:w="1839" w:type="dxa"/>
                  <w:tcBorders>
                    <w:bottom w:val="single" w:sz="4" w:space="0" w:color="000000"/>
                  </w:tcBorders>
                </w:tcPr>
                <w:p w14:paraId="392BECAD" w14:textId="1EA07D78" w:rsidR="004D2AB4" w:rsidRDefault="004D2AB4" w:rsidP="004D2AB4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Home Page, Login page, Smartphones page </w:t>
                  </w:r>
                </w:p>
              </w:tc>
              <w:tc>
                <w:tcPr>
                  <w:tcW w:w="1984" w:type="dxa"/>
                </w:tcPr>
                <w:p w14:paraId="392BECAE" w14:textId="18CA1BCD" w:rsidR="004D2AB4" w:rsidRDefault="004D2AB4" w:rsidP="004D2AB4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Heman</w:t>
                  </w:r>
                </w:p>
              </w:tc>
              <w:tc>
                <w:tcPr>
                  <w:tcW w:w="4132" w:type="dxa"/>
                </w:tcPr>
                <w:p w14:paraId="392BECAF" w14:textId="2E860795" w:rsidR="004D2AB4" w:rsidRDefault="004D2AB4" w:rsidP="004D2AB4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   7days</w:t>
                  </w:r>
                </w:p>
              </w:tc>
            </w:tr>
            <w:tr w:rsidR="00596EC4" w14:paraId="0A330B33" w14:textId="77777777" w:rsidTr="006F160A">
              <w:trPr>
                <w:trHeight w:val="275"/>
              </w:trPr>
              <w:tc>
                <w:tcPr>
                  <w:tcW w:w="1839" w:type="dxa"/>
                  <w:tcBorders>
                    <w:bottom w:val="single" w:sz="4" w:space="0" w:color="auto"/>
                  </w:tcBorders>
                </w:tcPr>
                <w:p w14:paraId="58CD7477" w14:textId="77777777" w:rsidR="00596EC4" w:rsidRDefault="00596EC4" w:rsidP="00596EC4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Accessories page, About Us page</w:t>
                  </w:r>
                </w:p>
                <w:p w14:paraId="215C6F10" w14:textId="77777777" w:rsidR="00596EC4" w:rsidRDefault="00596EC4" w:rsidP="004D2AB4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721D7893" w14:textId="7BB74905" w:rsidR="00596EC4" w:rsidRDefault="00596EC4" w:rsidP="004D2AB4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Janinder</w:t>
                  </w:r>
                </w:p>
              </w:tc>
              <w:tc>
                <w:tcPr>
                  <w:tcW w:w="4132" w:type="dxa"/>
                </w:tcPr>
                <w:p w14:paraId="6FA78F58" w14:textId="31AC53A8" w:rsidR="00596EC4" w:rsidRDefault="00596EC4" w:rsidP="004D2AB4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color w:val="000000"/>
                      <w:sz w:val="24"/>
                      <w:szCs w:val="24"/>
                    </w:rPr>
                    <w:t>6days</w:t>
                  </w:r>
                </w:p>
              </w:tc>
            </w:tr>
            <w:tr w:rsidR="004D2AB4" w14:paraId="392BECB4" w14:textId="77777777" w:rsidTr="006F160A">
              <w:trPr>
                <w:trHeight w:val="275"/>
              </w:trPr>
              <w:tc>
                <w:tcPr>
                  <w:tcW w:w="1839" w:type="dxa"/>
                  <w:tcBorders>
                    <w:bottom w:val="single" w:sz="4" w:space="0" w:color="auto"/>
                  </w:tcBorders>
                </w:tcPr>
                <w:p w14:paraId="392BECB1" w14:textId="22DBA572" w:rsidR="006F160A" w:rsidRDefault="00596EC4" w:rsidP="00596EC4">
                  <w:pPr>
                    <w:spacing w:line="255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Total Days</w:t>
                  </w:r>
                </w:p>
              </w:tc>
              <w:tc>
                <w:tcPr>
                  <w:tcW w:w="1984" w:type="dxa"/>
                </w:tcPr>
                <w:p w14:paraId="392BECB2" w14:textId="0FF5CF28" w:rsidR="004D2AB4" w:rsidRDefault="00596EC4" w:rsidP="004D2AB4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Group 10</w:t>
                  </w:r>
                </w:p>
              </w:tc>
              <w:tc>
                <w:tcPr>
                  <w:tcW w:w="4132" w:type="dxa"/>
                </w:tcPr>
                <w:p w14:paraId="392BECB3" w14:textId="279CAB79" w:rsidR="004D2AB4" w:rsidRDefault="006F160A" w:rsidP="004D2AB4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   </w:t>
                  </w:r>
                  <w:r w:rsidR="00596EC4">
                    <w:rPr>
                      <w:color w:val="000000"/>
                      <w:sz w:val="24"/>
                      <w:szCs w:val="24"/>
                    </w:rPr>
                    <w:t>24 days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392BECB5" w14:textId="77777777" w:rsidR="00D3219A" w:rsidRDefault="00D3219A">
            <w:pPr>
              <w:rPr>
                <w:color w:val="000000"/>
                <w:sz w:val="24"/>
                <w:szCs w:val="24"/>
              </w:rPr>
            </w:pPr>
          </w:p>
        </w:tc>
      </w:tr>
      <w:tr w:rsidR="00D3219A" w14:paraId="392BECBA" w14:textId="77777777">
        <w:trPr>
          <w:trHeight w:val="58"/>
        </w:trPr>
        <w:tc>
          <w:tcPr>
            <w:tcW w:w="3397" w:type="dxa"/>
          </w:tcPr>
          <w:p w14:paraId="392BECB7" w14:textId="77777777" w:rsidR="00D3219A" w:rsidRDefault="001800BC">
            <w:pPr>
              <w:spacing w:line="26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Future scope of the project</w:t>
            </w:r>
          </w:p>
          <w:p w14:paraId="392BECB8" w14:textId="77777777" w:rsidR="00D3219A" w:rsidRDefault="001800BC">
            <w:pPr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5820" w:type="dxa"/>
          </w:tcPr>
          <w:p w14:paraId="5B9B0114" w14:textId="042EA1E0" w:rsidR="003B6FA1" w:rsidRDefault="003B6FA1" w:rsidP="003B6FA1">
            <w:pPr>
              <w:pStyle w:val="ListParagraph"/>
              <w:numPr>
                <w:ilvl w:val="0"/>
                <w:numId w:val="8"/>
              </w:numPr>
              <w:ind w:right="179"/>
              <w:rPr>
                <w:color w:val="000000"/>
                <w:sz w:val="24"/>
                <w:szCs w:val="24"/>
              </w:rPr>
            </w:pPr>
            <w:r w:rsidRPr="003B6FA1">
              <w:rPr>
                <w:color w:val="000000"/>
                <w:sz w:val="24"/>
                <w:szCs w:val="24"/>
              </w:rPr>
              <w:t>Online cancellation of your order is available.</w:t>
            </w:r>
          </w:p>
          <w:p w14:paraId="0C04C66D" w14:textId="44C6D2BA" w:rsidR="003B6FA1" w:rsidRDefault="003B6FA1" w:rsidP="003B6FA1">
            <w:pPr>
              <w:pStyle w:val="ListParagraph"/>
              <w:numPr>
                <w:ilvl w:val="0"/>
                <w:numId w:val="8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 portal for employees to manage data.</w:t>
            </w:r>
          </w:p>
          <w:p w14:paraId="1A8EF746" w14:textId="27BDB005" w:rsidR="003B6FA1" w:rsidRPr="003B6FA1" w:rsidRDefault="003B6FA1" w:rsidP="003B6FA1">
            <w:pPr>
              <w:pStyle w:val="ListParagraph"/>
              <w:numPr>
                <w:ilvl w:val="0"/>
                <w:numId w:val="8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 reminders of upcoming </w:t>
            </w:r>
            <w:r w:rsidR="00EC1DDF">
              <w:rPr>
                <w:color w:val="000000"/>
                <w:sz w:val="24"/>
                <w:szCs w:val="24"/>
              </w:rPr>
              <w:t>products.</w:t>
            </w:r>
          </w:p>
          <w:p w14:paraId="64AB5B1C" w14:textId="77777777" w:rsidR="003B6FA1" w:rsidRPr="003B6FA1" w:rsidRDefault="003B6FA1" w:rsidP="003B6FA1">
            <w:pPr>
              <w:pStyle w:val="ListParagraph"/>
              <w:ind w:left="2987" w:right="179"/>
              <w:rPr>
                <w:color w:val="000000"/>
                <w:sz w:val="24"/>
                <w:szCs w:val="24"/>
              </w:rPr>
            </w:pPr>
          </w:p>
          <w:p w14:paraId="392BECB9" w14:textId="6485410B" w:rsidR="00D3219A" w:rsidRDefault="00D3219A">
            <w:pPr>
              <w:spacing w:line="276" w:lineRule="auto"/>
              <w:ind w:left="827" w:right="179" w:hanging="360"/>
              <w:rPr>
                <w:color w:val="000000"/>
                <w:sz w:val="24"/>
                <w:szCs w:val="24"/>
              </w:rPr>
            </w:pPr>
          </w:p>
        </w:tc>
      </w:tr>
    </w:tbl>
    <w:p w14:paraId="392BECBB" w14:textId="77777777" w:rsidR="00D3219A" w:rsidRDefault="00D3219A">
      <w:pPr>
        <w:rPr>
          <w:sz w:val="20"/>
          <w:szCs w:val="20"/>
        </w:rPr>
      </w:pPr>
    </w:p>
    <w:p w14:paraId="392BECBC" w14:textId="77777777" w:rsidR="00D3219A" w:rsidRDefault="001800BC">
      <w:pPr>
        <w:spacing w:before="244"/>
        <w:ind w:left="2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DOCUMENT HISTORY:</w:t>
      </w:r>
    </w:p>
    <w:p w14:paraId="392BECBD" w14:textId="77777777" w:rsidR="00D3219A" w:rsidRDefault="00D3219A">
      <w:pPr>
        <w:spacing w:after="1"/>
        <w:rPr>
          <w:b/>
          <w:sz w:val="16"/>
          <w:szCs w:val="16"/>
        </w:rPr>
      </w:pPr>
    </w:p>
    <w:tbl>
      <w:tblPr>
        <w:tblStyle w:val="Style19"/>
        <w:tblW w:w="89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D3219A" w14:paraId="392BECC0" w14:textId="77777777">
        <w:trPr>
          <w:trHeight w:val="529"/>
        </w:trPr>
        <w:tc>
          <w:tcPr>
            <w:tcW w:w="2279" w:type="dxa"/>
          </w:tcPr>
          <w:p w14:paraId="392BECBE" w14:textId="77777777" w:rsidR="00D3219A" w:rsidRDefault="001800BC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392BECBF" w14:textId="71EE8488" w:rsidR="00D3219A" w:rsidRDefault="00C74BD2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Team 10</w:t>
            </w:r>
          </w:p>
        </w:tc>
      </w:tr>
      <w:tr w:rsidR="00D3219A" w14:paraId="392BECC3" w14:textId="77777777">
        <w:trPr>
          <w:trHeight w:val="405"/>
        </w:trPr>
        <w:tc>
          <w:tcPr>
            <w:tcW w:w="2279" w:type="dxa"/>
          </w:tcPr>
          <w:p w14:paraId="392BECC1" w14:textId="77777777" w:rsidR="00D3219A" w:rsidRDefault="001800BC">
            <w:pPr>
              <w:spacing w:line="275" w:lineRule="auto"/>
              <w:ind w:left="107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Team Leader/Contact no</w:t>
            </w:r>
          </w:p>
        </w:tc>
        <w:tc>
          <w:tcPr>
            <w:tcW w:w="6677" w:type="dxa"/>
          </w:tcPr>
          <w:p w14:paraId="392BECC2" w14:textId="6413D6D3" w:rsidR="00D3219A" w:rsidRDefault="002C04B9" w:rsidP="002C04B9">
            <w:pPr>
              <w:spacing w:line="275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Heman Bhullar/9518653809</w:t>
            </w:r>
          </w:p>
        </w:tc>
      </w:tr>
      <w:tr w:rsidR="00D3219A" w14:paraId="392BECC6" w14:textId="77777777">
        <w:trPr>
          <w:trHeight w:val="406"/>
        </w:trPr>
        <w:tc>
          <w:tcPr>
            <w:tcW w:w="2279" w:type="dxa"/>
          </w:tcPr>
          <w:p w14:paraId="392BECC4" w14:textId="77777777" w:rsidR="00D3219A" w:rsidRDefault="001800BC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392BECC5" w14:textId="77777777" w:rsidR="00D3219A" w:rsidRDefault="001800BC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Jan 2022</w:t>
            </w:r>
          </w:p>
        </w:tc>
      </w:tr>
    </w:tbl>
    <w:p w14:paraId="392BECC7" w14:textId="77777777" w:rsidR="00D3219A" w:rsidRDefault="00D3219A"/>
    <w:sectPr w:rsidR="00D3219A">
      <w:pgSz w:w="11910" w:h="16840"/>
      <w:pgMar w:top="700" w:right="1360" w:bottom="1200" w:left="12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2787" w14:textId="77777777" w:rsidR="00C5273E" w:rsidRDefault="00C5273E">
      <w:r>
        <w:separator/>
      </w:r>
    </w:p>
  </w:endnote>
  <w:endnote w:type="continuationSeparator" w:id="0">
    <w:p w14:paraId="73276F6D" w14:textId="77777777" w:rsidR="00C5273E" w:rsidRDefault="00C5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ECC8" w14:textId="77777777" w:rsidR="00D3219A" w:rsidRDefault="00D3219A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ABD8B" w14:textId="77777777" w:rsidR="00C5273E" w:rsidRDefault="00C5273E">
      <w:r>
        <w:separator/>
      </w:r>
    </w:p>
  </w:footnote>
  <w:footnote w:type="continuationSeparator" w:id="0">
    <w:p w14:paraId="47AF89E9" w14:textId="77777777" w:rsidR="00C5273E" w:rsidRDefault="00C52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4" w15:restartNumberingAfterBreak="0">
    <w:nsid w:val="219E6DFD"/>
    <w:multiLevelType w:val="hybridMultilevel"/>
    <w:tmpl w:val="944A53C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3B5560C6"/>
    <w:multiLevelType w:val="multilevel"/>
    <w:tmpl w:val="59ADCABA"/>
    <w:lvl w:ilvl="0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79807F1D"/>
    <w:multiLevelType w:val="hybridMultilevel"/>
    <w:tmpl w:val="90685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9A"/>
    <w:rsid w:val="000839BC"/>
    <w:rsid w:val="001800BC"/>
    <w:rsid w:val="001B1EAE"/>
    <w:rsid w:val="001E10E1"/>
    <w:rsid w:val="00243ABC"/>
    <w:rsid w:val="002C04B9"/>
    <w:rsid w:val="00384422"/>
    <w:rsid w:val="003B6FA1"/>
    <w:rsid w:val="003C2481"/>
    <w:rsid w:val="00476F11"/>
    <w:rsid w:val="004D2AB4"/>
    <w:rsid w:val="005026C5"/>
    <w:rsid w:val="00596EC4"/>
    <w:rsid w:val="005E1D84"/>
    <w:rsid w:val="006F160A"/>
    <w:rsid w:val="007A058D"/>
    <w:rsid w:val="00851687"/>
    <w:rsid w:val="00903A1C"/>
    <w:rsid w:val="00930253"/>
    <w:rsid w:val="00C0069C"/>
    <w:rsid w:val="00C5273E"/>
    <w:rsid w:val="00C74BD2"/>
    <w:rsid w:val="00D3219A"/>
    <w:rsid w:val="00DF615B"/>
    <w:rsid w:val="00E13692"/>
    <w:rsid w:val="00EC1DDF"/>
    <w:rsid w:val="439C7FAD"/>
    <w:rsid w:val="66B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EC5C"/>
  <w15:docId w15:val="{7D36479B-BB29-4C5D-8B01-564C0254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16">
    <w:name w:val="_Style 16"/>
    <w:basedOn w:val="TableNormal1"/>
    <w:tblPr/>
  </w:style>
  <w:style w:type="table" w:customStyle="1" w:styleId="Style17">
    <w:name w:val="_Style 17"/>
    <w:basedOn w:val="TableNormal1"/>
    <w:qFormat/>
    <w:tblPr/>
  </w:style>
  <w:style w:type="table" w:customStyle="1" w:styleId="Style18">
    <w:name w:val="_Style 18"/>
    <w:basedOn w:val="TableNormal1"/>
    <w:qFormat/>
    <w:tblPr/>
  </w:style>
  <w:style w:type="table" w:customStyle="1" w:styleId="Style19">
    <w:name w:val="_Style 19"/>
    <w:basedOn w:val="TableNormal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QEVbmyrJALrz9+HfMyQpl/iXg==">AMUW2mULQpaVmW6yXEuk5SMO0Oo09RpRbUximgOWJT/Sc/bw+oUpcINpBfAGiKxIJpJCx08Uhf+JXv6gabZVC+tPJMTHK+mP54ZqgKDs0p6GIGqqiVu/Ew8=</go:docsCustomData>
</go:gDocsCustomXmlDataStorage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24D0392F-FA18-443C-B4E6-4D126B2B82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heman bhullar</cp:lastModifiedBy>
  <cp:revision>15</cp:revision>
  <dcterms:created xsi:type="dcterms:W3CDTF">2021-05-12T10:49:00Z</dcterms:created>
  <dcterms:modified xsi:type="dcterms:W3CDTF">2022-01-20T04:41:00Z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WWO_openplatform_20201218175849-23e401cca5</vt:lpwstr>
  </property>
  <property fmtid="{D5CDD505-2E9C-101B-9397-08002B2CF9AE}" pid="4" name="LastSaved">
    <vt:filetime>2021-05-10T00:00:00Z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4CE5E446C0924BFAAC0556C691B5E0B5</vt:lpwstr>
  </property>
</Properties>
</file>